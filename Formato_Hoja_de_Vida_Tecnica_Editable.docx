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HOJA DE VIDA TÉCNICA</w:t>
      </w:r>
    </w:p>
    <w:p>
      <w:pPr>
        <w:pStyle w:val="Heading1"/>
      </w:pPr>
      <w:r>
        <w:t>1. DATOS PERSONALES</w:t>
      </w:r>
    </w:p>
    <w:p>
      <w:r>
        <w:t>Nombre completo:</w:t>
      </w:r>
    </w:p>
    <w:p>
      <w:r>
        <w:t>Documento de identidad:</w:t>
      </w:r>
    </w:p>
    <w:p>
      <w:r>
        <w:t>Teléfono:</w:t>
      </w:r>
    </w:p>
    <w:p>
      <w:r>
        <w:t>Correo electrónico:</w:t>
      </w:r>
    </w:p>
    <w:p>
      <w:r>
        <w:t>Dirección:</w:t>
      </w:r>
    </w:p>
    <w:p>
      <w:r>
        <w:t>Ciudad:</w:t>
      </w:r>
    </w:p>
    <w:p>
      <w:pPr>
        <w:pStyle w:val="Heading1"/>
      </w:pPr>
      <w:r>
        <w:t>2. PERFIL PROFESIONAL/TÉCNICO</w:t>
      </w:r>
    </w:p>
    <w:p>
      <w:r>
        <w:t>Escribe aquí un párrafo de máximo 5 líneas en el que resumas tu experiencia, habilidades técnicas y fortalezas. Usa lenguaje técnico.</w:t>
      </w:r>
    </w:p>
    <w:p>
      <w:pPr>
        <w:pStyle w:val="Heading1"/>
      </w:pPr>
      <w:r>
        <w:t>3. FORMACIÓN ACADÉMICA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Título</w:t>
            </w:r>
          </w:p>
        </w:tc>
        <w:tc>
          <w:tcPr>
            <w:tcW w:type="dxa" w:w="2880"/>
          </w:tcPr>
          <w:p>
            <w:r>
              <w:t>Institución</w:t>
            </w:r>
          </w:p>
        </w:tc>
        <w:tc>
          <w:tcPr>
            <w:tcW w:type="dxa" w:w="2880"/>
          </w:tcPr>
          <w:p>
            <w:r>
              <w:t>Año de finalización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4. CERTIFICACIONES TÉCNICAS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Curso / Certificación</w:t>
            </w:r>
          </w:p>
        </w:tc>
        <w:tc>
          <w:tcPr>
            <w:tcW w:type="dxa" w:w="2880"/>
          </w:tcPr>
          <w:p>
            <w:r>
              <w:t>Entidad</w:t>
            </w:r>
          </w:p>
        </w:tc>
        <w:tc>
          <w:tcPr>
            <w:tcW w:type="dxa" w:w="2880"/>
          </w:tcPr>
          <w:p>
            <w:r>
              <w:t>Año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5. EXPERIENCIA TÉCNICA / PROYECTOS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Empresa o Proyecto</w:t>
            </w:r>
          </w:p>
        </w:tc>
        <w:tc>
          <w:tcPr>
            <w:tcW w:type="dxa" w:w="2160"/>
          </w:tcPr>
          <w:p>
            <w:r>
              <w:t>Rol / Actividad</w:t>
            </w:r>
          </w:p>
        </w:tc>
        <w:tc>
          <w:tcPr>
            <w:tcW w:type="dxa" w:w="2160"/>
          </w:tcPr>
          <w:p>
            <w:r>
              <w:t>Tecnologías usadas</w:t>
            </w:r>
          </w:p>
        </w:tc>
        <w:tc>
          <w:tcPr>
            <w:tcW w:type="dxa" w:w="2160"/>
          </w:tcPr>
          <w:p>
            <w:r>
              <w:t>Año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6. HABILIDADES TÉCNICAS</w:t>
      </w:r>
    </w:p>
    <w:p>
      <w:r>
        <w:t>✔ Lenguajes de programación:</w:t>
      </w:r>
    </w:p>
    <w:p>
      <w:r>
        <w:t>✔ Herramientas o software que dominas:</w:t>
      </w:r>
    </w:p>
    <w:p>
      <w:r>
        <w:t>✔ Sistemas operativos:</w:t>
      </w:r>
    </w:p>
    <w:p>
      <w:r>
        <w:t>✔ Otras habilidades relevantes:</w:t>
      </w:r>
    </w:p>
    <w:p>
      <w:pPr>
        <w:pStyle w:val="Heading1"/>
      </w:pPr>
      <w:r>
        <w:t>7. IDIOMAS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Idioma</w:t>
            </w:r>
          </w:p>
        </w:tc>
        <w:tc>
          <w:tcPr>
            <w:tcW w:type="dxa" w:w="4320"/>
          </w:tcPr>
          <w:p>
            <w:r>
              <w:t>Nivel (Básico, Intermedio, Avanzado)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